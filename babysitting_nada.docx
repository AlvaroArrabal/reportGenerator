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219456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Cell Availability (%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Cell Availability (%): NOK. problemas de availability en X7711E1. Ha quedado escalado al adjudicatario.</w:t>
        <w:br/>
      </w:r>
    </w:p>
    <w:p>
      <w:r>
        <w:drawing>
          <wp:inline xmlns:a="http://schemas.openxmlformats.org/drawingml/2006/main" xmlns:pic="http://schemas.openxmlformats.org/drawingml/2006/picture">
            <wp:extent cx="32918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Cell Availability (%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ICMBand () : OK. se cumple el target en horas valle</w:t>
        <w:br/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CMBand ()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Iniciated cal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niciated call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21945600" cy="73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Cell Availability (%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Iniciated calls (VoLTE):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10972800" cy="731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iciated calls (VoLTE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Interference PUSCH (dBm): NOK. valores elevados en horas valle en CLMX7711M3A. Ha quedado escalado al adjudicatario.</w:t>
        <w:br/>
      </w:r>
    </w:p>
    <w:p>
      <w:r>
        <w:drawing>
          <wp:inline xmlns:a="http://schemas.openxmlformats.org/drawingml/2006/main" xmlns:pic="http://schemas.openxmlformats.org/drawingml/2006/picture">
            <wp:extent cx="32918400" cy="7315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terference PUSCH (dBm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