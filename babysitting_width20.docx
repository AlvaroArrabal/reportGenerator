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4G Iniciated calls (VoLTE): OK. hay llamadas iniciadas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4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G Iniciated calls (VoLTE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3G Cell Availability (%): OK. valores correctos de availability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24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G Cell Availability (%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2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4G Cell Availability (%): OK. valores correctos de availability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24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G Cell Availability (%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2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2G Iniciated calls: OK. hay llamadas iniciadas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48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G Iniciated cal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2G Cell Availability (%): NOK. problemas de availability en X7711E1. Ha quedado escalado al adjudicatario.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16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G Cell Availability (%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4G Interference PUSCH (dBm): NOK. valores elevados en horas valle en CLMX7711M3A. Ha quedado escalado al adjudicatario.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16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G Interference PUSCH (dBm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3G Iniciated calls: OK. hay llamadas iniciadas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480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G Iniciated call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2G ICMBand () : OK. se cumple el target en horas valle</w:t>
        <w:br/>
      </w:r>
    </w:p>
    <w:p>
      <w:r>
        <w:drawing>
          <wp:inline xmlns:a="http://schemas.openxmlformats.org/drawingml/2006/main" xmlns:pic="http://schemas.openxmlformats.org/drawingml/2006/picture">
            <wp:extent cx="7200000" cy="480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G ICMBand () 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8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