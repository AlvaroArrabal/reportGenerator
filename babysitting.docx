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120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Cell Availability (%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2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Cell Availability (%): NOK. problemas de availability en X7711E1. Ha quedado escalado al adjudicatario.</w:t>
      </w:r>
    </w:p>
    <w:p>
      <w:r>
        <w:drawing>
          <wp:inline xmlns:a="http://schemas.openxmlformats.org/drawingml/2006/main" xmlns:pic="http://schemas.openxmlformats.org/drawingml/2006/picture">
            <wp:extent cx="7200000" cy="180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Cell Availability (%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8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60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niciated cal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Interference PUSCH (dBm): NOK. valores elevados en horas valle en CLMX7711M3A. Ha quedado escalado al adjudicatario.</w:t>
      </w:r>
    </w:p>
    <w:p>
      <w:r>
        <w:drawing>
          <wp:inline xmlns:a="http://schemas.openxmlformats.org/drawingml/2006/main" xmlns:pic="http://schemas.openxmlformats.org/drawingml/2006/picture">
            <wp:extent cx="7200000" cy="180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terference PUSCH (dBm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8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Iniciated calls (VoLTE):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60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iciated calls (VoLTE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60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Iniciated cal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120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Cell Availability (%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20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ICMBand () : OK. se cumple el target en horas valle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60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CMBand () 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0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